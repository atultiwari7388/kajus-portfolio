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Atul Tiwari</w:t>
      </w:r>
    </w:p>
    <w:p>
      <w:pPr>
        <w:jc w:val="left"/>
      </w:pPr>
      <w:r>
        <w:rPr>
          <w:b w:val="0"/>
          <w:sz w:val="22"/>
        </w:rPr>
        <w:t>Flutter &amp; Firebase Developer | Cross-Platform App Specialist | 2+ Years Experience</w:t>
      </w:r>
    </w:p>
    <w:p>
      <w:pPr>
        <w:jc w:val="left"/>
      </w:pPr>
      <w:r>
        <w:rPr>
          <w:b w:val="0"/>
          <w:sz w:val="22"/>
        </w:rPr>
        <w:t>📍 Panchkula, Haryana • 📞 +91-8960290289 • 📧 atult8556@gmail.com</w:t>
      </w:r>
    </w:p>
    <w:p>
      <w:pPr>
        <w:jc w:val="left"/>
      </w:pPr>
      <w:r>
        <w:rPr>
          <w:b w:val="0"/>
          <w:sz w:val="22"/>
        </w:rPr>
        <w:t>🌐 Portfolio: https://kajus-portfolio.vercel.app</w:t>
      </w:r>
    </w:p>
    <w:p>
      <w:pPr>
        <w:pStyle w:val="Heading1"/>
      </w:pPr>
      <w:r>
        <w:t>SUMMARY</w:t>
      </w:r>
    </w:p>
    <w:p>
      <w:pPr>
        <w:jc w:val="left"/>
      </w:pPr>
      <w:r>
        <w:rPr>
          <w:b w:val="0"/>
          <w:sz w:val="22"/>
        </w:rPr>
        <w:t>Self-driven and independent Flutter Developer with over 2 years of professional experience delivering scalable, cross-platform mobile and web applications. Proficient in Firebase integration, Cloud Functions, push notifications, and backend architecture. Managed complete app ecosystems (User, Driver, Admin, Manager), including database design, frontend/backend logic, and deployment. Seeking opportunities to contribute to challenging projects and innovative teams.</w:t>
      </w:r>
    </w:p>
    <w:p>
      <w:pPr>
        <w:pStyle w:val="Heading1"/>
      </w:pPr>
      <w:r>
        <w:t>SKILLS</w:t>
      </w:r>
    </w:p>
    <w:p>
      <w:pPr>
        <w:jc w:val="left"/>
      </w:pPr>
      <w:r>
        <w:rPr>
          <w:b w:val="0"/>
          <w:sz w:val="22"/>
        </w:rPr>
        <w:t>Languages &amp; Frameworks: Dart, Flutter, JavaScript, Next.js, React</w:t>
      </w:r>
    </w:p>
    <w:p>
      <w:pPr>
        <w:jc w:val="left"/>
      </w:pPr>
      <w:r>
        <w:rPr>
          <w:b w:val="0"/>
          <w:sz w:val="22"/>
        </w:rPr>
        <w:t>State Management: Provider, GetX, Riverpod</w:t>
      </w:r>
    </w:p>
    <w:p>
      <w:pPr>
        <w:jc w:val="left"/>
      </w:pPr>
      <w:r>
        <w:rPr>
          <w:b w:val="0"/>
          <w:sz w:val="22"/>
        </w:rPr>
        <w:t>Backend &amp; Cloud: Firebase Firestore, Authentication, Cloud Functions, Cloud Storage, FCM</w:t>
      </w:r>
    </w:p>
    <w:p>
      <w:pPr>
        <w:jc w:val="left"/>
      </w:pPr>
      <w:r>
        <w:rPr>
          <w:b w:val="0"/>
          <w:sz w:val="22"/>
        </w:rPr>
        <w:t>Tools &amp; DevOps: Git, REST APIs, Google Play Store, CI/CD Pipelines</w:t>
      </w:r>
    </w:p>
    <w:p>
      <w:pPr>
        <w:jc w:val="left"/>
      </w:pPr>
      <w:r>
        <w:rPr>
          <w:b w:val="0"/>
          <w:sz w:val="22"/>
        </w:rPr>
        <w:t>UI/UX &amp; Design: Responsive Design, Mobile-first UI, Cross-Platform Optimization</w:t>
      </w:r>
    </w:p>
    <w:p>
      <w:pPr>
        <w:pStyle w:val="Heading1"/>
      </w:pPr>
      <w:r>
        <w:t>EXPERIENCE</w:t>
      </w:r>
    </w:p>
    <w:p>
      <w:pPr>
        <w:jc w:val="left"/>
      </w:pPr>
      <w:r>
        <w:rPr>
          <w:b/>
          <w:sz w:val="22"/>
        </w:rPr>
        <w:t>Flutter Developer</w:t>
      </w:r>
    </w:p>
    <w:p>
      <w:pPr>
        <w:jc w:val="left"/>
      </w:pPr>
      <w:r>
        <w:rPr>
          <w:b w:val="0"/>
          <w:sz w:val="22"/>
        </w:rPr>
        <w:t>Mylex Infotech Pvt. Ltd. | Feb 2023 – Present</w:t>
      </w:r>
    </w:p>
    <w:p>
      <w:pPr>
        <w:jc w:val="left"/>
      </w:pPr>
      <w:r>
        <w:rPr>
          <w:b w:val="0"/>
          <w:sz w:val="22"/>
        </w:rPr>
        <w:t>- Developed and deployed 10+ cross-platform Flutter applications independently</w:t>
      </w:r>
    </w:p>
    <w:p>
      <w:pPr>
        <w:jc w:val="left"/>
      </w:pPr>
      <w:r>
        <w:rPr>
          <w:b w:val="0"/>
          <w:sz w:val="22"/>
        </w:rPr>
        <w:t>- Designed multi-role app architectures (User, Driver, Admin, Manager)</w:t>
      </w:r>
    </w:p>
    <w:p>
      <w:pPr>
        <w:jc w:val="left"/>
      </w:pPr>
      <w:r>
        <w:rPr>
          <w:b w:val="0"/>
          <w:sz w:val="22"/>
        </w:rPr>
        <w:t>- Integrated Firebase services: Cloud Functions, Firestore, Storage, Notifications</w:t>
      </w:r>
    </w:p>
    <w:p>
      <w:pPr>
        <w:jc w:val="left"/>
      </w:pPr>
      <w:r>
        <w:rPr>
          <w:b w:val="0"/>
          <w:sz w:val="22"/>
        </w:rPr>
        <w:t>- Developed web portals using Next.js for admin/super admin features</w:t>
      </w:r>
    </w:p>
    <w:p>
      <w:pPr>
        <w:jc w:val="left"/>
      </w:pPr>
      <w:r>
        <w:rPr>
          <w:b w:val="0"/>
          <w:sz w:val="22"/>
        </w:rPr>
        <w:t>- Handled Google Play deployment and post-launch maintenance</w:t>
      </w:r>
    </w:p>
    <w:p>
      <w:pPr>
        <w:jc w:val="left"/>
      </w:pPr>
      <w:r>
        <w:rPr>
          <w:b/>
          <w:sz w:val="22"/>
        </w:rPr>
        <w:t>Flutter Developer (Intern)</w:t>
      </w:r>
    </w:p>
    <w:p>
      <w:pPr>
        <w:jc w:val="left"/>
      </w:pPr>
      <w:r>
        <w:rPr>
          <w:b w:val="0"/>
          <w:sz w:val="22"/>
        </w:rPr>
        <w:t>Awiskar Technology Pvt. Ltd. | July 2021 – Dec 2021</w:t>
      </w:r>
    </w:p>
    <w:p>
      <w:pPr>
        <w:jc w:val="left"/>
      </w:pPr>
      <w:r>
        <w:rPr>
          <w:b w:val="0"/>
          <w:sz w:val="22"/>
        </w:rPr>
        <w:t>- Built multiple mobile apps with emphasis on responsive UI</w:t>
      </w:r>
    </w:p>
    <w:p>
      <w:pPr>
        <w:jc w:val="left"/>
      </w:pPr>
      <w:r>
        <w:rPr>
          <w:b w:val="0"/>
          <w:sz w:val="22"/>
        </w:rPr>
        <w:t>- Gained hands-on experience with state management (Provider, Riverpod)</w:t>
      </w:r>
    </w:p>
    <w:p>
      <w:pPr>
        <w:jc w:val="left"/>
      </w:pPr>
      <w:r>
        <w:rPr>
          <w:b w:val="0"/>
          <w:sz w:val="22"/>
        </w:rPr>
        <w:t>- Collaborated with team to optimize performance and UI navigation</w:t>
      </w:r>
    </w:p>
    <w:p>
      <w:pPr>
        <w:pStyle w:val="Heading1"/>
      </w:pPr>
      <w:r>
        <w:t>PROJECTS</w:t>
      </w:r>
    </w:p>
    <w:p>
      <w:pPr>
        <w:jc w:val="left"/>
      </w:pPr>
      <w:r>
        <w:rPr>
          <w:b/>
          <w:sz w:val="22"/>
        </w:rPr>
        <w:t>Rabbit Services App (Driver, Mechanic, Admin Apps)</w:t>
      </w:r>
    </w:p>
    <w:p>
      <w:pPr>
        <w:jc w:val="left"/>
      </w:pPr>
      <w:r>
        <w:rPr>
          <w:b w:val="0"/>
          <w:sz w:val="22"/>
        </w:rPr>
        <w:t>Tech: Flutter, Firebase, Google Maps, Payments</w:t>
        <w:br/>
        <w:t>- Allows drivers to request on-location vehicle repairs with real-time quotes</w:t>
        <w:br/>
        <w:t>- Mechanic app shows nearby jobs; Admin panel manages workflows</w:t>
      </w:r>
    </w:p>
    <w:p>
      <w:pPr>
        <w:jc w:val="left"/>
      </w:pPr>
      <w:r>
        <w:rPr>
          <w:b/>
          <w:sz w:val="22"/>
        </w:rPr>
        <w:t>Grocery Delivery App (Blinkit Clone)</w:t>
      </w:r>
    </w:p>
    <w:p>
      <w:pPr>
        <w:jc w:val="left"/>
      </w:pPr>
      <w:r>
        <w:rPr>
          <w:b w:val="0"/>
          <w:sz w:val="22"/>
        </w:rPr>
        <w:t>Tech: Flutter, Firebase Functions, Firestore</w:t>
        <w:br/>
        <w:t>- Built 15-minute grocery delivery platform with role-based apps</w:t>
        <w:br/>
        <w:t>- Real-time order tracking, OTP verification, inventory control</w:t>
      </w:r>
    </w:p>
    <w:p>
      <w:pPr>
        <w:jc w:val="left"/>
      </w:pPr>
      <w:r>
        <w:rPr>
          <w:b/>
          <w:sz w:val="22"/>
        </w:rPr>
        <w:t>FoodOTG App Ecosystem</w:t>
      </w:r>
    </w:p>
    <w:p>
      <w:pPr>
        <w:jc w:val="left"/>
      </w:pPr>
      <w:r>
        <w:rPr>
          <w:b w:val="0"/>
          <w:sz w:val="22"/>
        </w:rPr>
        <w:t>Tech: Flutter, Firebase</w:t>
        <w:br/>
        <w:t>- Cloud kitchen-style food delivery platform</w:t>
        <w:br/>
        <w:t>- User, Manager, Driver, Admin roles with independent UIs</w:t>
      </w:r>
    </w:p>
    <w:p>
      <w:pPr>
        <w:jc w:val="left"/>
      </w:pPr>
      <w:r>
        <w:rPr>
          <w:b/>
          <w:sz w:val="22"/>
        </w:rPr>
        <w:t>PikDop – Bike/Auto/Parcel Booking App</w:t>
      </w:r>
    </w:p>
    <w:p>
      <w:pPr>
        <w:jc w:val="left"/>
      </w:pPr>
      <w:r>
        <w:rPr>
          <w:b w:val="0"/>
          <w:sz w:val="22"/>
        </w:rPr>
        <w:t>Tech: Flutter, Firebase</w:t>
        <w:br/>
        <w:t>- Real-time ride booking app with admin dashboard</w:t>
        <w:br/>
        <w:t>- Services include parcel, auto, and bike rides</w:t>
      </w:r>
    </w:p>
    <w:p>
      <w:pPr>
        <w:jc w:val="left"/>
      </w:pPr>
      <w:r>
        <w:rPr>
          <w:b/>
          <w:sz w:val="22"/>
        </w:rPr>
        <w:t>Truth Taker – City News Platform</w:t>
      </w:r>
    </w:p>
    <w:p>
      <w:pPr>
        <w:jc w:val="left"/>
      </w:pPr>
      <w:r>
        <w:rPr>
          <w:b w:val="0"/>
          <w:sz w:val="22"/>
        </w:rPr>
        <w:t>Tech: Flutter, Firebase, Next.js</w:t>
        <w:br/>
        <w:t>- Admin and Super Admin can publish location-based news</w:t>
        <w:br/>
        <w:t>- App supports surveys and content moderation</w:t>
      </w:r>
    </w:p>
    <w:p>
      <w:pPr>
        <w:pStyle w:val="Heading1"/>
      </w:pPr>
      <w:r>
        <w:t>EDUCATION</w:t>
      </w:r>
    </w:p>
    <w:p>
      <w:pPr>
        <w:jc w:val="left"/>
      </w:pPr>
      <w:r>
        <w:rPr>
          <w:b/>
          <w:sz w:val="22"/>
        </w:rPr>
        <w:t>Master of Computer Applications (MCA)</w:t>
      </w:r>
    </w:p>
    <w:p>
      <w:pPr>
        <w:jc w:val="left"/>
      </w:pPr>
      <w:r>
        <w:rPr>
          <w:b w:val="0"/>
          <w:sz w:val="22"/>
        </w:rPr>
        <w:t>JS University, Shikohabad — Sep 2021 – Dec 2023</w:t>
      </w:r>
    </w:p>
    <w:p>
      <w:pPr>
        <w:jc w:val="left"/>
      </w:pPr>
      <w:r>
        <w:rPr>
          <w:b/>
          <w:sz w:val="22"/>
        </w:rPr>
        <w:t>Bachelor of Computer Applications (BCA)</w:t>
      </w:r>
    </w:p>
    <w:p>
      <w:pPr>
        <w:jc w:val="left"/>
      </w:pPr>
      <w:r>
        <w:rPr>
          <w:b w:val="0"/>
          <w:sz w:val="22"/>
        </w:rPr>
        <w:t>Prof. Rajendra Singh (Rajju Bhaiya) University, Prayagraj — Aug 2018 – July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